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React Native Environment Setup</w:t>
      </w:r>
    </w:p>
    <w:p>
      <w:pPr>
        <w:pStyle w:val="Heading2"/>
      </w:pPr>
      <w:r>
        <w:t>System Requirements</w:t>
      </w:r>
    </w:p>
    <w:p>
      <w:r>
        <w:t>Document the specifications of your machine. Ensure your system meets the requirements for running React Native.</w:t>
        <w:br/>
        <w:t>- Operating System: Windows 10 (64-bit) or macOS</w:t>
        <w:br/>
        <w:t>- CPU: Intel Core i5 or higher</w:t>
        <w:br/>
        <w:t>- RAM: Minimum 8 GB (16 GB recommended)</w:t>
      </w:r>
    </w:p>
    <w:p>
      <w:pPr>
        <w:pStyle w:val="Heading2"/>
      </w:pPr>
      <w:r>
        <w:t>Installation Instructions</w:t>
      </w:r>
    </w:p>
    <w:p>
      <w:r>
        <w:t>Step-by-step instructions for installing necessary tools and dependencies:</w:t>
      </w:r>
    </w:p>
    <w:p>
      <w:r>
        <w:t>1. Install Node.js:</w:t>
        <w:br/>
        <w:t xml:space="preserve">   - Download and install Node.js from the official website: https://nodejs.org/</w:t>
        <w:br/>
        <w:t xml:space="preserve">   - Verify installation using commands:</w:t>
        <w:br/>
        <w:t xml:space="preserve">     ```bash</w:t>
        <w:br/>
        <w:t xml:space="preserve">     node -v</w:t>
        <w:br/>
        <w:t xml:space="preserve">     npm -v</w:t>
        <w:br/>
        <w:t xml:space="preserve">     ```</w:t>
        <w:br/>
        <w:t>2. Install React Native CLI:</w:t>
        <w:br/>
        <w:t xml:space="preserve">   ```bash</w:t>
        <w:br/>
        <w:t xml:space="preserve">   npm install -g react-native-cli</w:t>
        <w:br/>
        <w:t xml:space="preserve">   ```</w:t>
        <w:br/>
        <w:t>3. Install Android Studio or Xcode:</w:t>
        <w:br/>
        <w:t xml:space="preserve">   - Android Studio for Windows: Install Android SDK and set up an AVD.</w:t>
        <w:br/>
        <w:t xml:space="preserve">   - Xcode for macOS: Download from the Mac App Store.</w:t>
      </w:r>
    </w:p>
    <w:p>
      <w:pPr>
        <w:pStyle w:val="Heading2"/>
      </w:pPr>
      <w:r>
        <w:t>Configuration Steps</w:t>
      </w:r>
    </w:p>
    <w:p>
      <w:r>
        <w:t>Windows users should set up environment variables (ANDROID_HOME) and update system PATH. macOS users should install Xcode Command Line Tools:</w:t>
        <w:br/>
        <w:t>```bash</w:t>
        <w:br/>
        <w:t>xcode-select --install</w:t>
        <w:br/>
        <w:t>```</w:t>
      </w:r>
    </w:p>
    <w:p>
      <w:pPr>
        <w:pStyle w:val="Heading2"/>
      </w:pPr>
      <w:r>
        <w:t>Project Creation</w:t>
      </w:r>
    </w:p>
    <w:p>
      <w:r>
        <w:t>To create a new React Native app, run the following command:</w:t>
        <w:br/>
        <w:t>```bash</w:t>
        <w:br/>
        <w:t>npx react-native init IncredibleTodoListApp</w:t>
        <w:br/>
        <w:t>```</w:t>
      </w:r>
    </w:p>
    <w:p>
      <w:pPr>
        <w:pStyle w:val="Heading2"/>
      </w:pPr>
      <w:r>
        <w:t>Running the Project</w:t>
      </w:r>
    </w:p>
    <w:p>
      <w:r>
        <w:t>To run the project on an Android Emulator:</w:t>
        <w:br/>
        <w:t>```bash</w:t>
        <w:br/>
        <w:t>npx react-native run-android</w:t>
        <w:br/>
        <w:t>```</w:t>
        <w:br/>
        <w:t>To run the project on an iOS Simulator (macOS only):</w:t>
        <w:br/>
        <w:t>```bash</w:t>
        <w:br/>
        <w:t>npx react-native run-ios</w:t>
        <w:br/>
        <w:t>```</w:t>
      </w:r>
    </w:p>
    <w:p>
      <w:pPr>
        <w:pStyle w:val="Heading2"/>
      </w:pPr>
      <w:r>
        <w:t>Troubleshooting</w:t>
      </w:r>
    </w:p>
    <w:p>
      <w:r>
        <w:t>Common issues and solutions:</w:t>
        <w:br/>
        <w:t>- *Command not found: react-native*: Ensure React Native CLI is installed globally.</w:t>
        <w:br/>
        <w:t>- *Android SDK not found*: Verify ANDROID_HOME is set correctly.</w:t>
        <w:br/>
        <w:t>- *Build failed*: Run `npm install` or `yarn` in your project directory.</w:t>
      </w:r>
    </w:p>
    <w:p>
      <w:pPr>
        <w:pStyle w:val="Heading2"/>
      </w:pPr>
      <w:r>
        <w:t>Resources</w:t>
      </w:r>
    </w:p>
    <w:p>
      <w:r>
        <w:t>Helpful links for further reference:</w:t>
        <w:br/>
        <w:t>- [React Native Official Documentation](https://reactnative.dev/docs/getting-started)</w:t>
        <w:br/>
        <w:t>- [Node.js Official Documentation](https://nodejs.org/en/docs/)</w:t>
        <w:br/>
        <w:t>- [Android Studio Setup](https://developer.android.com/studio)</w:t>
        <w:br/>
        <w:t>- [Xcode Documentation](https://developer.apple.com/xcode/)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